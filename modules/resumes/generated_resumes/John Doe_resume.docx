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johndoe@example.com | 123-456-7890 | 123 Main St, New York, NY 10001, USA</w:t>
      </w:r>
    </w:p>
    <w:p>
      <w:pPr>
        <w:pStyle w:val="Heading1"/>
      </w:pPr>
      <w:r>
        <w:t>Summary</w:t>
      </w:r>
    </w:p>
    <w:p>
      <w:r>
        <w:t>Experienced Software Developer with expertise in Python and JavaScript.</w:t>
      </w:r>
    </w:p>
    <w:p>
      <w:pPr>
        <w:pStyle w:val="Heading1"/>
      </w:pPr>
      <w:r>
        <w:t>Experience</w:t>
      </w:r>
    </w:p>
    <w:p>
      <w:pPr>
        <w:pStyle w:val="Heading2"/>
      </w:pPr>
      <w:r>
        <w:t>ABC Corp</w:t>
      </w:r>
    </w:p>
    <w:p>
      <w:r>
        <w:t>Software Developer | Jan 2020 - Present</w:t>
      </w:r>
    </w:p>
    <w:p>
      <w:r>
        <w:t>Developed web applications.</w:t>
      </w:r>
    </w:p>
    <w:p>
      <w:pPr>
        <w:pStyle w:val="Heading2"/>
      </w:pPr>
      <w:r>
        <w:t>XYZ Ltd</w:t>
      </w:r>
    </w:p>
    <w:p>
      <w:r>
        <w:t>Junior Developer | Jan 2018 - Dec 2019</w:t>
      </w:r>
    </w:p>
    <w:p>
      <w:r>
        <w:t>Assisted in the development of mobile apps.</w:t>
      </w:r>
    </w:p>
    <w:p>
      <w:pPr>
        <w:pStyle w:val="Heading1"/>
      </w:pPr>
      <w:r>
        <w:t>Projects</w:t>
      </w:r>
    </w:p>
    <w:p>
      <w:pPr>
        <w:pStyle w:val="Heading2"/>
      </w:pPr>
      <w:r>
        <w:t>Project A</w:t>
      </w:r>
    </w:p>
    <w:p>
      <w:r>
        <w:t>A web application built using Flask. | Python, Flask, JavaScript</w:t>
      </w:r>
    </w:p>
    <w:p>
      <w:pPr>
        <w:pStyle w:val="Heading2"/>
      </w:pPr>
      <w:r>
        <w:t>Project B</w:t>
      </w:r>
    </w:p>
    <w:p>
      <w:r>
        <w:t>A mobile app built using React Native. | JavaScript, React Native</w:t>
      </w:r>
    </w:p>
    <w:p>
      <w:pPr>
        <w:pStyle w:val="Heading1"/>
      </w:pPr>
      <w:r>
        <w:t>Skills</w:t>
      </w:r>
    </w:p>
    <w:p>
      <w:r>
        <w:t>Python, JavaScript, Django, Flask, React Native</w:t>
      </w:r>
    </w:p>
    <w:p>
      <w:pPr>
        <w:pStyle w:val="Heading1"/>
      </w:pPr>
      <w:r>
        <w:t>Certificates</w:t>
      </w:r>
    </w:p>
    <w:p>
      <w:pPr>
        <w:pStyle w:val="Heading2"/>
      </w:pPr>
      <w:r>
        <w:t>AWS Certified Solutions Architect</w:t>
      </w:r>
    </w:p>
    <w:p>
      <w:r>
        <w:t>AWS Certified Solutions Architect - Associate level.</w:t>
      </w:r>
    </w:p>
    <w:p>
      <w:pPr>
        <w:pStyle w:val="Heading2"/>
      </w:pPr>
      <w:r>
        <w:t>Google IT Support</w:t>
      </w:r>
    </w:p>
    <w:p>
      <w:r>
        <w:t>Completed Google IT Support Professional Certificate.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