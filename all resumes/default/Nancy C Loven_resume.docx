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Nancy C Loven</w:t>
      </w:r>
    </w:p>
    <w:p>
      <w:r>
        <w:t>lovennancy632@gmail.com | 123-456-7890 | 123 Main St, New York, NY, 10001, USA</w:t>
      </w:r>
    </w:p>
    <w:p>
      <w:pPr>
        <w:pStyle w:val="Heading1"/>
      </w:pPr>
      <w:r>
        <w:t>Summary</w:t>
      </w:r>
    </w:p>
    <w:p>
      <w:r>
        <w:t>A motivated software engineer.</w:t>
      </w:r>
    </w:p>
    <w:p>
      <w:pPr>
        <w:pStyle w:val="Heading1"/>
      </w:pPr>
      <w:r>
        <w:t>Experience</w:t>
      </w:r>
    </w:p>
    <w:p>
      <w:pPr>
        <w:pStyle w:val="Heading1"/>
      </w:pPr>
      <w:r>
        <w:t>Projects</w:t>
      </w:r>
    </w:p>
    <w:p>
      <w:pPr>
        <w:pStyle w:val="Heading1"/>
      </w:pPr>
      <w:r>
        <w:t>Skills</w:t>
      </w:r>
    </w:p>
    <w:p>
      <w:r>
        <w:t>tech_stack, technical_skills, other_skills, required_skills, nice_to_have</w:t>
      </w:r>
    </w:p>
    <w:p>
      <w:pPr>
        <w:pStyle w:val="Heading1"/>
      </w:pPr>
      <w:r>
        <w:t>Certificates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